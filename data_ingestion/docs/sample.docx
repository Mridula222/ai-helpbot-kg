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Document</w:t>
      </w:r>
    </w:p>
    <w:p>
      <w:r>
        <w:t>This is a test paragraph in a Word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